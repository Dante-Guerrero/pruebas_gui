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Datos Registrados</w:t>
      </w:r>
    </w:p>
    <w:p>
      <w:r>
        <w:t>Nombre: Dante</w:t>
      </w:r>
    </w:p>
    <w:p>
      <w:r>
        <w:t>Apellido: Guerrero</w:t>
      </w:r>
    </w:p>
    <w:p>
      <w:r>
        <w:t>Fecha de Nacimiento: 25/03/1989</w:t>
      </w:r>
    </w:p>
    <w:p>
      <w:r>
        <w:t>Edad: 35</w:t>
      </w:r>
    </w:p>
    <w:p>
      <w:r>
        <w:t>Sexo: Masculino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